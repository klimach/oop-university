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7BB55" w14:textId="77777777" w:rsidR="00545C17" w:rsidRDefault="00000000" w:rsidP="006B6199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3584D">
        <w:rPr>
          <w:rFonts w:ascii="Times New Roman" w:hAnsi="Times New Roman" w:cs="Times New Roman"/>
          <w:color w:val="000000" w:themeColor="text1"/>
          <w:sz w:val="36"/>
          <w:szCs w:val="36"/>
        </w:rPr>
        <w:t>АНКЕТА СПІВРОБІТНИКА</w:t>
      </w:r>
    </w:p>
    <w:p w14:paraId="2856AA35" w14:textId="77777777" w:rsidR="0003584D" w:rsidRPr="0003584D" w:rsidRDefault="0003584D" w:rsidP="0003584D"/>
    <w:p w14:paraId="6850E396" w14:textId="0237EA6E" w:rsidR="00C91BEE" w:rsidRPr="00C91BEE" w:rsidRDefault="00000000" w:rsidP="0003584D">
      <w:pPr>
        <w:pStyle w:val="Heading2"/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proofErr w:type="spellStart"/>
      <w:r w:rsidRPr="00C91BEE">
        <w:rPr>
          <w:rFonts w:ascii="Times New Roman" w:hAnsi="Times New Roman" w:cs="Times New Roman"/>
          <w:i/>
          <w:iCs/>
          <w:color w:val="000000" w:themeColor="text1"/>
        </w:rPr>
        <w:t>Особисті</w:t>
      </w:r>
      <w:proofErr w:type="spellEnd"/>
      <w:r w:rsidRPr="00C91BEE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C91BEE">
        <w:rPr>
          <w:rFonts w:ascii="Times New Roman" w:hAnsi="Times New Roman" w:cs="Times New Roman"/>
          <w:i/>
          <w:iCs/>
          <w:color w:val="000000" w:themeColor="text1"/>
        </w:rPr>
        <w:t>дані</w:t>
      </w:r>
      <w:proofErr w:type="spellEnd"/>
    </w:p>
    <w:p w14:paraId="1176698D" w14:textId="64AD983E" w:rsidR="00545C17" w:rsidRDefault="00000000" w:rsidP="0003584D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6B6199">
        <w:rPr>
          <w:rFonts w:ascii="Times New Roman" w:hAnsi="Times New Roman" w:cs="Times New Roman"/>
          <w:b/>
        </w:rPr>
        <w:t>Прізвище</w:t>
      </w:r>
      <w:proofErr w:type="spellEnd"/>
      <w:r w:rsidRPr="006B6199">
        <w:rPr>
          <w:rFonts w:ascii="Times New Roman" w:hAnsi="Times New Roman" w:cs="Times New Roman"/>
          <w:b/>
        </w:rPr>
        <w:t xml:space="preserve">: </w:t>
      </w:r>
      <w:proofErr w:type="spellStart"/>
      <w:r w:rsidR="00C91BEE">
        <w:rPr>
          <w:rFonts w:ascii="Times New Roman" w:hAnsi="Times New Roman" w:cs="Times New Roman"/>
        </w:rPr>
        <w:t>secondName</w:t>
      </w:r>
      <w:proofErr w:type="spellEnd"/>
      <w:r w:rsidR="00C91BEE">
        <w:rPr>
          <w:rFonts w:ascii="Times New Roman" w:hAnsi="Times New Roman" w:cs="Times New Roman"/>
        </w:rPr>
        <w:br/>
      </w:r>
      <w:proofErr w:type="spellStart"/>
      <w:r w:rsidRPr="006B6199">
        <w:rPr>
          <w:rFonts w:ascii="Times New Roman" w:hAnsi="Times New Roman" w:cs="Times New Roman"/>
          <w:b/>
        </w:rPr>
        <w:t>Імʼя</w:t>
      </w:r>
      <w:proofErr w:type="spellEnd"/>
      <w:r w:rsidRPr="006B6199">
        <w:rPr>
          <w:rFonts w:ascii="Times New Roman" w:hAnsi="Times New Roman" w:cs="Times New Roman"/>
          <w:b/>
        </w:rPr>
        <w:t xml:space="preserve">: </w:t>
      </w:r>
      <w:proofErr w:type="spellStart"/>
      <w:r w:rsidR="00C91BEE">
        <w:rPr>
          <w:rFonts w:ascii="Times New Roman" w:hAnsi="Times New Roman" w:cs="Times New Roman"/>
        </w:rPr>
        <w:t>firstName</w:t>
      </w:r>
      <w:proofErr w:type="spellEnd"/>
      <w:r w:rsidR="00C91BEE">
        <w:rPr>
          <w:rFonts w:ascii="Times New Roman" w:hAnsi="Times New Roman" w:cs="Times New Roman"/>
        </w:rPr>
        <w:br/>
      </w:r>
      <w:proofErr w:type="spellStart"/>
      <w:r w:rsidRPr="006B6199">
        <w:rPr>
          <w:rFonts w:ascii="Times New Roman" w:hAnsi="Times New Roman" w:cs="Times New Roman"/>
          <w:b/>
        </w:rPr>
        <w:t>По-батькові</w:t>
      </w:r>
      <w:proofErr w:type="spellEnd"/>
      <w:r w:rsidRPr="006B6199">
        <w:rPr>
          <w:rFonts w:ascii="Times New Roman" w:hAnsi="Times New Roman" w:cs="Times New Roman"/>
          <w:b/>
        </w:rPr>
        <w:t xml:space="preserve">: </w:t>
      </w:r>
      <w:proofErr w:type="spellStart"/>
      <w:r w:rsidR="00C91BEE">
        <w:rPr>
          <w:rFonts w:ascii="Times New Roman" w:hAnsi="Times New Roman" w:cs="Times New Roman"/>
        </w:rPr>
        <w:t>middleName</w:t>
      </w:r>
      <w:proofErr w:type="spellEnd"/>
      <w:r w:rsidR="00C91BEE">
        <w:rPr>
          <w:rFonts w:ascii="Times New Roman" w:hAnsi="Times New Roman" w:cs="Times New Roman"/>
        </w:rPr>
        <w:br/>
      </w:r>
      <w:proofErr w:type="spellStart"/>
      <w:r w:rsidRPr="006B6199">
        <w:rPr>
          <w:rFonts w:ascii="Times New Roman" w:hAnsi="Times New Roman" w:cs="Times New Roman"/>
          <w:b/>
        </w:rPr>
        <w:t>Стать</w:t>
      </w:r>
      <w:proofErr w:type="spellEnd"/>
      <w:r w:rsidRPr="006B6199">
        <w:rPr>
          <w:rFonts w:ascii="Times New Roman" w:hAnsi="Times New Roman" w:cs="Times New Roman"/>
          <w:b/>
        </w:rPr>
        <w:t xml:space="preserve">: </w:t>
      </w:r>
      <w:r w:rsidR="006122BF">
        <w:rPr>
          <w:rFonts w:ascii="Times New Roman" w:hAnsi="Times New Roman" w:cs="Times New Roman"/>
        </w:rPr>
        <w:t>g</w:t>
      </w:r>
      <w:r w:rsidRPr="006B6199">
        <w:rPr>
          <w:rFonts w:ascii="Times New Roman" w:hAnsi="Times New Roman" w:cs="Times New Roman"/>
        </w:rPr>
        <w:t>ender</w:t>
      </w:r>
      <w:r w:rsidR="00C91BEE">
        <w:rPr>
          <w:rFonts w:ascii="Times New Roman" w:hAnsi="Times New Roman" w:cs="Times New Roman"/>
        </w:rPr>
        <w:br/>
      </w:r>
      <w:proofErr w:type="spellStart"/>
      <w:r w:rsidRPr="006B6199">
        <w:rPr>
          <w:rFonts w:ascii="Times New Roman" w:hAnsi="Times New Roman" w:cs="Times New Roman"/>
          <w:b/>
        </w:rPr>
        <w:t>Дата</w:t>
      </w:r>
      <w:proofErr w:type="spellEnd"/>
      <w:r w:rsidRPr="006B6199">
        <w:rPr>
          <w:rFonts w:ascii="Times New Roman" w:hAnsi="Times New Roman" w:cs="Times New Roman"/>
          <w:b/>
        </w:rPr>
        <w:t xml:space="preserve"> </w:t>
      </w:r>
      <w:proofErr w:type="spellStart"/>
      <w:r w:rsidRPr="006B6199">
        <w:rPr>
          <w:rFonts w:ascii="Times New Roman" w:hAnsi="Times New Roman" w:cs="Times New Roman"/>
          <w:b/>
        </w:rPr>
        <w:t>народження</w:t>
      </w:r>
      <w:proofErr w:type="spellEnd"/>
      <w:r w:rsidRPr="006B6199">
        <w:rPr>
          <w:rFonts w:ascii="Times New Roman" w:hAnsi="Times New Roman" w:cs="Times New Roman"/>
          <w:b/>
        </w:rPr>
        <w:t xml:space="preserve">: </w:t>
      </w:r>
      <w:proofErr w:type="spellStart"/>
      <w:r w:rsidR="00C91BEE">
        <w:rPr>
          <w:rFonts w:ascii="Times New Roman" w:hAnsi="Times New Roman" w:cs="Times New Roman"/>
        </w:rPr>
        <w:t>birthDate</w:t>
      </w:r>
      <w:proofErr w:type="spellEnd"/>
      <w:r w:rsidR="00C91BEE">
        <w:rPr>
          <w:rFonts w:ascii="Times New Roman" w:hAnsi="Times New Roman" w:cs="Times New Roman"/>
        </w:rPr>
        <w:br/>
      </w:r>
      <w:r w:rsidRPr="006B6199">
        <w:rPr>
          <w:rFonts w:ascii="Times New Roman" w:hAnsi="Times New Roman" w:cs="Times New Roman"/>
          <w:b/>
          <w:lang w:val="ru-RU"/>
        </w:rPr>
        <w:t>Адреса</w:t>
      </w:r>
      <w:r w:rsidRPr="00C91BEE">
        <w:rPr>
          <w:rFonts w:ascii="Times New Roman" w:hAnsi="Times New Roman" w:cs="Times New Roman"/>
          <w:b/>
        </w:rPr>
        <w:t xml:space="preserve"> </w:t>
      </w:r>
      <w:r w:rsidRPr="006B6199">
        <w:rPr>
          <w:rFonts w:ascii="Times New Roman" w:hAnsi="Times New Roman" w:cs="Times New Roman"/>
          <w:b/>
          <w:lang w:val="ru-RU"/>
        </w:rPr>
        <w:t>проживання</w:t>
      </w:r>
      <w:r w:rsidRPr="00C91BEE">
        <w:rPr>
          <w:rFonts w:ascii="Times New Roman" w:hAnsi="Times New Roman" w:cs="Times New Roman"/>
          <w:b/>
        </w:rPr>
        <w:t xml:space="preserve">: </w:t>
      </w:r>
      <w:r w:rsidR="00C91BEE">
        <w:rPr>
          <w:rFonts w:ascii="Times New Roman" w:hAnsi="Times New Roman" w:cs="Times New Roman"/>
        </w:rPr>
        <w:t>address</w:t>
      </w:r>
      <w:r w:rsidR="00C91BEE">
        <w:rPr>
          <w:rFonts w:ascii="Times New Roman" w:hAnsi="Times New Roman" w:cs="Times New Roman"/>
        </w:rPr>
        <w:br/>
      </w:r>
      <w:r w:rsidRPr="006B6199">
        <w:rPr>
          <w:rFonts w:ascii="Times New Roman" w:hAnsi="Times New Roman" w:cs="Times New Roman"/>
          <w:b/>
          <w:lang w:val="ru-RU"/>
        </w:rPr>
        <w:t>Телефон</w:t>
      </w:r>
      <w:r w:rsidRPr="00C91BEE">
        <w:rPr>
          <w:rFonts w:ascii="Times New Roman" w:hAnsi="Times New Roman" w:cs="Times New Roman"/>
          <w:b/>
        </w:rPr>
        <w:t xml:space="preserve">: </w:t>
      </w:r>
      <w:r w:rsidR="00C91BEE">
        <w:rPr>
          <w:rFonts w:ascii="Times New Roman" w:hAnsi="Times New Roman" w:cs="Times New Roman"/>
        </w:rPr>
        <w:t>phone</w:t>
      </w:r>
      <w:r w:rsidR="00C91BEE">
        <w:rPr>
          <w:rFonts w:ascii="Times New Roman" w:hAnsi="Times New Roman" w:cs="Times New Roman"/>
        </w:rPr>
        <w:br/>
      </w:r>
      <w:r w:rsidRPr="006B6199">
        <w:rPr>
          <w:rFonts w:ascii="Times New Roman" w:hAnsi="Times New Roman" w:cs="Times New Roman"/>
          <w:b/>
        </w:rPr>
        <w:t>Email</w:t>
      </w:r>
      <w:r w:rsidRPr="00C91BEE">
        <w:rPr>
          <w:rFonts w:ascii="Times New Roman" w:hAnsi="Times New Roman" w:cs="Times New Roman"/>
          <w:b/>
        </w:rPr>
        <w:t xml:space="preserve">: </w:t>
      </w:r>
      <w:r w:rsidR="00C91BEE">
        <w:rPr>
          <w:rFonts w:ascii="Times New Roman" w:hAnsi="Times New Roman" w:cs="Times New Roman"/>
        </w:rPr>
        <w:t>email</w:t>
      </w:r>
    </w:p>
    <w:p w14:paraId="3183ABAE" w14:textId="77777777" w:rsidR="00C91BEE" w:rsidRPr="00C91BEE" w:rsidRDefault="00C91BEE" w:rsidP="0003584D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103196F4" w14:textId="0824E885" w:rsidR="00C91BEE" w:rsidRPr="0003584D" w:rsidRDefault="00000000" w:rsidP="0003584D">
      <w:pPr>
        <w:pStyle w:val="Heading2"/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C91BEE">
        <w:rPr>
          <w:rFonts w:ascii="Times New Roman" w:hAnsi="Times New Roman" w:cs="Times New Roman"/>
          <w:i/>
          <w:iCs/>
          <w:color w:val="000000" w:themeColor="text1"/>
          <w:lang w:val="ru-RU"/>
        </w:rPr>
        <w:t>Паспортні</w:t>
      </w:r>
      <w:r w:rsidRPr="006122BF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C91BEE">
        <w:rPr>
          <w:rFonts w:ascii="Times New Roman" w:hAnsi="Times New Roman" w:cs="Times New Roman"/>
          <w:i/>
          <w:iCs/>
          <w:color w:val="000000" w:themeColor="text1"/>
          <w:lang w:val="ru-RU"/>
        </w:rPr>
        <w:t>дані</w:t>
      </w:r>
    </w:p>
    <w:p w14:paraId="52BCD13D" w14:textId="462C282A" w:rsidR="00545C17" w:rsidRPr="0003584D" w:rsidRDefault="00000000" w:rsidP="0003584D">
      <w:pPr>
        <w:spacing w:line="360" w:lineRule="auto"/>
        <w:ind w:left="720"/>
        <w:rPr>
          <w:rFonts w:ascii="Times New Roman" w:hAnsi="Times New Roman" w:cs="Times New Roman"/>
        </w:rPr>
      </w:pPr>
      <w:r w:rsidRPr="006B6199">
        <w:rPr>
          <w:rFonts w:ascii="Times New Roman" w:hAnsi="Times New Roman" w:cs="Times New Roman"/>
          <w:b/>
          <w:lang w:val="ru-RU"/>
        </w:rPr>
        <w:t>Номер</w:t>
      </w:r>
      <w:r w:rsidRPr="0003584D">
        <w:rPr>
          <w:rFonts w:ascii="Times New Roman" w:hAnsi="Times New Roman" w:cs="Times New Roman"/>
          <w:b/>
        </w:rPr>
        <w:t xml:space="preserve"> </w:t>
      </w:r>
      <w:r w:rsidRPr="006B6199">
        <w:rPr>
          <w:rFonts w:ascii="Times New Roman" w:hAnsi="Times New Roman" w:cs="Times New Roman"/>
          <w:b/>
          <w:lang w:val="ru-RU"/>
        </w:rPr>
        <w:t>паспорта</w:t>
      </w:r>
      <w:r w:rsidRPr="0003584D">
        <w:rPr>
          <w:rFonts w:ascii="Times New Roman" w:hAnsi="Times New Roman" w:cs="Times New Roman"/>
          <w:b/>
        </w:rPr>
        <w:t xml:space="preserve">: </w:t>
      </w:r>
      <w:proofErr w:type="spellStart"/>
      <w:r w:rsidR="00C91BEE">
        <w:rPr>
          <w:rFonts w:ascii="Times New Roman" w:hAnsi="Times New Roman" w:cs="Times New Roman"/>
        </w:rPr>
        <w:t>passportNumber</w:t>
      </w:r>
      <w:proofErr w:type="spellEnd"/>
      <w:r w:rsidR="0003584D">
        <w:rPr>
          <w:rFonts w:ascii="Times New Roman" w:hAnsi="Times New Roman" w:cs="Times New Roman"/>
        </w:rPr>
        <w:br/>
      </w:r>
      <w:r w:rsidRPr="006B6199">
        <w:rPr>
          <w:rFonts w:ascii="Times New Roman" w:hAnsi="Times New Roman" w:cs="Times New Roman"/>
          <w:b/>
          <w:lang w:val="ru-RU"/>
        </w:rPr>
        <w:t>Дата</w:t>
      </w:r>
      <w:r w:rsidRPr="0003584D">
        <w:rPr>
          <w:rFonts w:ascii="Times New Roman" w:hAnsi="Times New Roman" w:cs="Times New Roman"/>
          <w:b/>
        </w:rPr>
        <w:t xml:space="preserve"> </w:t>
      </w:r>
      <w:r w:rsidRPr="006B6199">
        <w:rPr>
          <w:rFonts w:ascii="Times New Roman" w:hAnsi="Times New Roman" w:cs="Times New Roman"/>
          <w:b/>
          <w:lang w:val="ru-RU"/>
        </w:rPr>
        <w:t>видачі</w:t>
      </w:r>
      <w:r w:rsidRPr="0003584D">
        <w:rPr>
          <w:rFonts w:ascii="Times New Roman" w:hAnsi="Times New Roman" w:cs="Times New Roman"/>
          <w:b/>
        </w:rPr>
        <w:t xml:space="preserve"> </w:t>
      </w:r>
      <w:r w:rsidRPr="006B6199">
        <w:rPr>
          <w:rFonts w:ascii="Times New Roman" w:hAnsi="Times New Roman" w:cs="Times New Roman"/>
          <w:b/>
          <w:lang w:val="ru-RU"/>
        </w:rPr>
        <w:t>паспорта</w:t>
      </w:r>
      <w:r w:rsidRPr="0003584D">
        <w:rPr>
          <w:rFonts w:ascii="Times New Roman" w:hAnsi="Times New Roman" w:cs="Times New Roman"/>
          <w:b/>
        </w:rPr>
        <w:t xml:space="preserve">: </w:t>
      </w:r>
      <w:proofErr w:type="spellStart"/>
      <w:r w:rsidR="00C91BEE">
        <w:rPr>
          <w:rFonts w:ascii="Times New Roman" w:hAnsi="Times New Roman" w:cs="Times New Roman"/>
        </w:rPr>
        <w:t>passportIssueDate</w:t>
      </w:r>
      <w:proofErr w:type="spellEnd"/>
      <w:r w:rsidR="0003584D">
        <w:rPr>
          <w:rFonts w:ascii="Times New Roman" w:hAnsi="Times New Roman" w:cs="Times New Roman"/>
        </w:rPr>
        <w:br/>
      </w:r>
      <w:r w:rsidRPr="006B6199">
        <w:rPr>
          <w:rFonts w:ascii="Times New Roman" w:hAnsi="Times New Roman" w:cs="Times New Roman"/>
          <w:b/>
          <w:lang w:val="ru-RU"/>
        </w:rPr>
        <w:t>Ким</w:t>
      </w:r>
      <w:r w:rsidRPr="0003584D">
        <w:rPr>
          <w:rFonts w:ascii="Times New Roman" w:hAnsi="Times New Roman" w:cs="Times New Roman"/>
          <w:b/>
        </w:rPr>
        <w:t xml:space="preserve"> </w:t>
      </w:r>
      <w:r w:rsidRPr="006B6199">
        <w:rPr>
          <w:rFonts w:ascii="Times New Roman" w:hAnsi="Times New Roman" w:cs="Times New Roman"/>
          <w:b/>
          <w:lang w:val="ru-RU"/>
        </w:rPr>
        <w:t>виданий</w:t>
      </w:r>
      <w:r w:rsidRPr="0003584D">
        <w:rPr>
          <w:rFonts w:ascii="Times New Roman" w:hAnsi="Times New Roman" w:cs="Times New Roman"/>
          <w:b/>
        </w:rPr>
        <w:t xml:space="preserve"> </w:t>
      </w:r>
      <w:r w:rsidRPr="006B6199">
        <w:rPr>
          <w:rFonts w:ascii="Times New Roman" w:hAnsi="Times New Roman" w:cs="Times New Roman"/>
          <w:b/>
          <w:lang w:val="ru-RU"/>
        </w:rPr>
        <w:t>паспорт</w:t>
      </w:r>
      <w:r w:rsidRPr="0003584D">
        <w:rPr>
          <w:rFonts w:ascii="Times New Roman" w:hAnsi="Times New Roman" w:cs="Times New Roman"/>
          <w:b/>
        </w:rPr>
        <w:t xml:space="preserve">: </w:t>
      </w:r>
      <w:proofErr w:type="spellStart"/>
      <w:r w:rsidR="00C91BEE">
        <w:rPr>
          <w:rFonts w:ascii="Times New Roman" w:hAnsi="Times New Roman" w:cs="Times New Roman"/>
        </w:rPr>
        <w:t>passportIssuedBy</w:t>
      </w:r>
      <w:proofErr w:type="spellEnd"/>
    </w:p>
    <w:p w14:paraId="09EC7CDE" w14:textId="77777777" w:rsidR="00C91BEE" w:rsidRPr="0003584D" w:rsidRDefault="00C91BEE" w:rsidP="0003584D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03B08087" w14:textId="4869485B" w:rsidR="00C91BEE" w:rsidRPr="0003584D" w:rsidRDefault="00000000" w:rsidP="0003584D">
      <w:pPr>
        <w:pStyle w:val="Heading2"/>
        <w:spacing w:line="36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C91BEE">
        <w:rPr>
          <w:rFonts w:ascii="Times New Roman" w:hAnsi="Times New Roman" w:cs="Times New Roman"/>
          <w:i/>
          <w:iCs/>
          <w:color w:val="000000" w:themeColor="text1"/>
          <w:lang w:val="ru-RU"/>
        </w:rPr>
        <w:t>Інформація</w:t>
      </w:r>
      <w:r w:rsidRPr="006122BF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C91BEE">
        <w:rPr>
          <w:rFonts w:ascii="Times New Roman" w:hAnsi="Times New Roman" w:cs="Times New Roman"/>
          <w:i/>
          <w:iCs/>
          <w:color w:val="000000" w:themeColor="text1"/>
          <w:lang w:val="ru-RU"/>
        </w:rPr>
        <w:t>про</w:t>
      </w:r>
      <w:r w:rsidRPr="006122BF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C91BEE">
        <w:rPr>
          <w:rFonts w:ascii="Times New Roman" w:hAnsi="Times New Roman" w:cs="Times New Roman"/>
          <w:i/>
          <w:iCs/>
          <w:color w:val="000000" w:themeColor="text1"/>
          <w:lang w:val="ru-RU"/>
        </w:rPr>
        <w:t>роботу</w:t>
      </w:r>
    </w:p>
    <w:p w14:paraId="36850C5D" w14:textId="547F7531" w:rsidR="00545C17" w:rsidRPr="006122BF" w:rsidRDefault="00000000" w:rsidP="0003584D">
      <w:pPr>
        <w:spacing w:line="360" w:lineRule="auto"/>
        <w:ind w:left="720"/>
        <w:rPr>
          <w:rFonts w:ascii="Times New Roman" w:hAnsi="Times New Roman" w:cs="Times New Roman"/>
        </w:rPr>
      </w:pPr>
      <w:r w:rsidRPr="006B6199">
        <w:rPr>
          <w:rFonts w:ascii="Times New Roman" w:hAnsi="Times New Roman" w:cs="Times New Roman"/>
          <w:b/>
          <w:lang w:val="ru-RU"/>
        </w:rPr>
        <w:t>Посада</w:t>
      </w:r>
      <w:r w:rsidRPr="006122BF">
        <w:rPr>
          <w:rFonts w:ascii="Times New Roman" w:hAnsi="Times New Roman" w:cs="Times New Roman"/>
          <w:b/>
        </w:rPr>
        <w:t xml:space="preserve">: </w:t>
      </w:r>
      <w:proofErr w:type="spellStart"/>
      <w:r w:rsidR="006122BF">
        <w:rPr>
          <w:rFonts w:ascii="Times New Roman" w:hAnsi="Times New Roman" w:cs="Times New Roman"/>
        </w:rPr>
        <w:t>j</w:t>
      </w:r>
      <w:r w:rsidRPr="006B6199">
        <w:rPr>
          <w:rFonts w:ascii="Times New Roman" w:hAnsi="Times New Roman" w:cs="Times New Roman"/>
        </w:rPr>
        <w:t>obTitle</w:t>
      </w:r>
      <w:proofErr w:type="spellEnd"/>
      <w:r w:rsidR="0003584D">
        <w:rPr>
          <w:rFonts w:ascii="Times New Roman" w:hAnsi="Times New Roman" w:cs="Times New Roman"/>
        </w:rPr>
        <w:br/>
      </w:r>
      <w:r w:rsidRPr="006B6199">
        <w:rPr>
          <w:rFonts w:ascii="Times New Roman" w:hAnsi="Times New Roman" w:cs="Times New Roman"/>
          <w:b/>
          <w:lang w:val="ru-RU"/>
        </w:rPr>
        <w:t>Організація</w:t>
      </w:r>
      <w:r w:rsidRPr="006122BF">
        <w:rPr>
          <w:rFonts w:ascii="Times New Roman" w:hAnsi="Times New Roman" w:cs="Times New Roman"/>
          <w:b/>
        </w:rPr>
        <w:t xml:space="preserve">: </w:t>
      </w:r>
      <w:r w:rsidR="006122BF">
        <w:rPr>
          <w:rFonts w:ascii="Times New Roman" w:hAnsi="Times New Roman" w:cs="Times New Roman"/>
        </w:rPr>
        <w:t>o</w:t>
      </w:r>
      <w:r w:rsidRPr="006B6199">
        <w:rPr>
          <w:rFonts w:ascii="Times New Roman" w:hAnsi="Times New Roman" w:cs="Times New Roman"/>
        </w:rPr>
        <w:t>rganization</w:t>
      </w:r>
    </w:p>
    <w:p w14:paraId="2F7EF955" w14:textId="77777777" w:rsidR="006B6199" w:rsidRPr="006122BF" w:rsidRDefault="006B6199">
      <w:pPr>
        <w:rPr>
          <w:rFonts w:ascii="Times New Roman" w:hAnsi="Times New Roman" w:cs="Times New Roman"/>
        </w:rPr>
      </w:pPr>
    </w:p>
    <w:p w14:paraId="3BE192E0" w14:textId="77777777" w:rsidR="006B6199" w:rsidRPr="0003584D" w:rsidRDefault="006B6199">
      <w:pPr>
        <w:rPr>
          <w:rFonts w:ascii="Times New Roman" w:hAnsi="Times New Roman" w:cs="Times New Roman"/>
        </w:rPr>
      </w:pPr>
    </w:p>
    <w:p w14:paraId="6195EC1B" w14:textId="38BFAF1E" w:rsidR="0003584D" w:rsidRPr="0003584D" w:rsidRDefault="00000000">
      <w:pPr>
        <w:rPr>
          <w:rFonts w:ascii="Times New Roman" w:hAnsi="Times New Roman" w:cs="Times New Roman"/>
          <w:b/>
          <w:bCs/>
          <w:i/>
          <w:iCs/>
          <w:lang w:val="ru-RU"/>
        </w:rPr>
      </w:pPr>
      <w:r w:rsidRPr="006B6199">
        <w:rPr>
          <w:rFonts w:ascii="Times New Roman" w:hAnsi="Times New Roman" w:cs="Times New Roman"/>
          <w:b/>
          <w:bCs/>
          <w:i/>
          <w:iCs/>
          <w:lang w:val="ru-RU"/>
        </w:rPr>
        <w:t>Підтверджую</w:t>
      </w:r>
      <w:r w:rsidRPr="00D5432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B6199">
        <w:rPr>
          <w:rFonts w:ascii="Times New Roman" w:hAnsi="Times New Roman" w:cs="Times New Roman"/>
          <w:b/>
          <w:bCs/>
          <w:i/>
          <w:iCs/>
          <w:lang w:val="ru-RU"/>
        </w:rPr>
        <w:t>правильність</w:t>
      </w:r>
      <w:r w:rsidRPr="00D5432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B6199">
        <w:rPr>
          <w:rFonts w:ascii="Times New Roman" w:hAnsi="Times New Roman" w:cs="Times New Roman"/>
          <w:b/>
          <w:bCs/>
          <w:i/>
          <w:iCs/>
          <w:lang w:val="ru-RU"/>
        </w:rPr>
        <w:t>наданої</w:t>
      </w:r>
      <w:r w:rsidRPr="00D5432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B6199">
        <w:rPr>
          <w:rFonts w:ascii="Times New Roman" w:hAnsi="Times New Roman" w:cs="Times New Roman"/>
          <w:b/>
          <w:bCs/>
          <w:i/>
          <w:iCs/>
          <w:lang w:val="ru-RU"/>
        </w:rPr>
        <w:t>інформації</w:t>
      </w:r>
      <w:r w:rsidRPr="00D5432E">
        <w:rPr>
          <w:rFonts w:ascii="Times New Roman" w:hAnsi="Times New Roman" w:cs="Times New Roman"/>
          <w:b/>
          <w:bCs/>
          <w:i/>
          <w:iCs/>
        </w:rPr>
        <w:t>.</w:t>
      </w:r>
      <w:r w:rsidRPr="00D5432E">
        <w:rPr>
          <w:rFonts w:ascii="Times New Roman" w:hAnsi="Times New Roman" w:cs="Times New Roman"/>
        </w:rPr>
        <w:br/>
      </w:r>
      <w:r w:rsidRPr="006B6199">
        <w:rPr>
          <w:rFonts w:ascii="Times New Roman" w:hAnsi="Times New Roman" w:cs="Times New Roman"/>
          <w:lang w:val="ru-RU"/>
        </w:rPr>
        <w:t xml:space="preserve">Дата: </w:t>
      </w:r>
      <w:proofErr w:type="spellStart"/>
      <w:r w:rsidR="006122BF">
        <w:rPr>
          <w:rFonts w:ascii="Times New Roman" w:hAnsi="Times New Roman" w:cs="Times New Roman"/>
          <w:u w:val="single"/>
        </w:rPr>
        <w:t>currentDate</w:t>
      </w:r>
      <w:proofErr w:type="spellEnd"/>
    </w:p>
    <w:p w14:paraId="45D3451E" w14:textId="20867728" w:rsidR="00545C17" w:rsidRPr="0003584D" w:rsidRDefault="00000000">
      <w:pPr>
        <w:rPr>
          <w:rFonts w:ascii="Times New Roman" w:hAnsi="Times New Roman" w:cs="Times New Roman"/>
        </w:rPr>
      </w:pPr>
      <w:r w:rsidRPr="006B6199">
        <w:rPr>
          <w:rFonts w:ascii="Times New Roman" w:hAnsi="Times New Roman" w:cs="Times New Roman"/>
          <w:lang w:val="ru-RU"/>
        </w:rPr>
        <w:br/>
        <w:t>Підпис: ____________________</w:t>
      </w:r>
    </w:p>
    <w:sectPr w:rsidR="00545C17" w:rsidRPr="000358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012286">
    <w:abstractNumId w:val="8"/>
  </w:num>
  <w:num w:numId="2" w16cid:durableId="1665887603">
    <w:abstractNumId w:val="6"/>
  </w:num>
  <w:num w:numId="3" w16cid:durableId="1198199823">
    <w:abstractNumId w:val="5"/>
  </w:num>
  <w:num w:numId="4" w16cid:durableId="474490331">
    <w:abstractNumId w:val="4"/>
  </w:num>
  <w:num w:numId="5" w16cid:durableId="1852061697">
    <w:abstractNumId w:val="7"/>
  </w:num>
  <w:num w:numId="6" w16cid:durableId="1943104983">
    <w:abstractNumId w:val="3"/>
  </w:num>
  <w:num w:numId="7" w16cid:durableId="1616445792">
    <w:abstractNumId w:val="2"/>
  </w:num>
  <w:num w:numId="8" w16cid:durableId="154147430">
    <w:abstractNumId w:val="1"/>
  </w:num>
  <w:num w:numId="9" w16cid:durableId="135542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84D"/>
    <w:rsid w:val="0006063C"/>
    <w:rsid w:val="0015074B"/>
    <w:rsid w:val="001C2625"/>
    <w:rsid w:val="0029639D"/>
    <w:rsid w:val="00326F90"/>
    <w:rsid w:val="00475AC7"/>
    <w:rsid w:val="00545C17"/>
    <w:rsid w:val="006122BF"/>
    <w:rsid w:val="00634EAA"/>
    <w:rsid w:val="006B6199"/>
    <w:rsid w:val="009139BF"/>
    <w:rsid w:val="00AA1D8D"/>
    <w:rsid w:val="00B47730"/>
    <w:rsid w:val="00C91BEE"/>
    <w:rsid w:val="00CB0664"/>
    <w:rsid w:val="00D543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21ACFF"/>
  <w14:defaultImageDpi w14:val="300"/>
  <w15:docId w15:val="{E49CD261-4751-4025-8F34-2EBACDE9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Oleksandr Klimach</cp:lastModifiedBy>
  <cp:revision>7</cp:revision>
  <dcterms:created xsi:type="dcterms:W3CDTF">2013-12-23T23:15:00Z</dcterms:created>
  <dcterms:modified xsi:type="dcterms:W3CDTF">2025-06-09T18:23:00Z</dcterms:modified>
  <cp:category/>
</cp:coreProperties>
</file>